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CatWave System - Use Case Descriptions</w:t>
      </w:r>
    </w:p>
    <w:p>
      <w:pPr>
        <w:pStyle w:val="Heading2"/>
      </w:pPr>
      <w:r>
        <w:t>UC1: Login</w:t>
      </w:r>
    </w:p>
    <w:p>
      <w:r>
        <w:t>**Title**: Login</w:t>
      </w:r>
    </w:p>
    <w:p>
      <w:r>
        <w:t>**Identifier**: UC1</w:t>
      </w:r>
    </w:p>
    <w:p>
      <w:r>
        <w:t>**User Story**: As a user, I want to log in to CatWave so that I can access my music and playlists.</w:t>
      </w:r>
    </w:p>
    <w:p>
      <w:r>
        <w:t>**Input/Output**:</w:t>
        <w:br/>
        <w:t>- Input: Username, Password</w:t>
        <w:br/>
        <w:t>- Output: Homepage (success) or Error message (fail)</w:t>
      </w:r>
    </w:p>
    <w:p>
      <w:r>
        <w:t>**Preconditions**:</w:t>
        <w:br/>
        <w:t>User has an existing account.</w:t>
      </w:r>
    </w:p>
    <w:p>
      <w:r>
        <w:t>**Basic Course**: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Actor (User)</w:t>
            </w:r>
          </w:p>
        </w:tc>
        <w:tc>
          <w:tcPr>
            <w:tcW w:type="dxa" w:w="4320"/>
          </w:tcPr>
          <w:p>
            <w:r>
              <w:t>System</w:t>
            </w:r>
          </w:p>
        </w:tc>
      </w:tr>
      <w:tr>
        <w:tc>
          <w:tcPr>
            <w:tcW w:type="dxa" w:w="4320"/>
          </w:tcPr>
          <w:p>
            <w:r>
              <w:t>1. Open the login page</w:t>
            </w:r>
          </w:p>
        </w:tc>
        <w:tc>
          <w:tcPr>
            <w:tcW w:type="dxa" w:w="4320"/>
          </w:tcPr>
          <w:p>
            <w:r>
              <w:t>1.1 Display the login page</w:t>
            </w:r>
          </w:p>
        </w:tc>
      </w:tr>
      <w:tr>
        <w:tc>
          <w:tcPr>
            <w:tcW w:type="dxa" w:w="4320"/>
          </w:tcPr>
          <w:p>
            <w:r>
              <w:t>2. Enter username and password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3. Submit login form</w:t>
            </w:r>
          </w:p>
        </w:tc>
        <w:tc>
          <w:tcPr>
            <w:tcW w:type="dxa" w:w="4320"/>
          </w:tcPr>
          <w:p>
            <w:r>
              <w:t>3.1 Check user credentials</w:t>
              <w:br/>
              <w:t>3.2 If success, redirect to homepage</w:t>
              <w:br/>
              <w:t>3.3 Else, stay at login page and show error</w:t>
            </w:r>
          </w:p>
        </w:tc>
      </w:tr>
    </w:tbl>
    <w:p>
      <w:r>
        <w:t>**Alternative Course**:</w:t>
        <w:br/>
        <w:t>If user inputs wrong credentials, the system displays 'Invalid username/password.'</w:t>
      </w:r>
    </w:p>
    <w:p>
      <w:r>
        <w:t>**Postconditions**:</w:t>
        <w:br/>
        <w:t>User is logged in if credentials are correct.</w:t>
      </w:r>
    </w:p>
    <w:p>
      <w:r>
        <w:t>---</w:t>
      </w:r>
    </w:p>
    <w:p>
      <w:pPr>
        <w:pStyle w:val="Heading2"/>
      </w:pPr>
      <w:r>
        <w:t>UC2: Register</w:t>
      </w:r>
    </w:p>
    <w:p>
      <w:r>
        <w:t>**Title**: Register</w:t>
      </w:r>
    </w:p>
    <w:p>
      <w:r>
        <w:t>**Identifier**: UC2</w:t>
      </w:r>
    </w:p>
    <w:p>
      <w:r>
        <w:t>**User Story**: As a new user, I want to register a CatWave account so I can access features.</w:t>
      </w:r>
    </w:p>
    <w:p>
      <w:r>
        <w:t>**Input/Output**:</w:t>
        <w:br/>
        <w:t>- Input: Username, Password, Email</w:t>
        <w:br/>
        <w:t>- Output: Account created or Error (duplicate username/email)</w:t>
      </w:r>
    </w:p>
    <w:p>
      <w:r>
        <w:t>**Preconditions**:</w:t>
        <w:br/>
        <w:t>User not logged in.</w:t>
      </w:r>
    </w:p>
    <w:p>
      <w:r>
        <w:t>**Basic Course**: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Actor (User)</w:t>
            </w:r>
          </w:p>
        </w:tc>
        <w:tc>
          <w:tcPr>
            <w:tcW w:type="dxa" w:w="4320"/>
          </w:tcPr>
          <w:p>
            <w:r>
              <w:t>System</w:t>
            </w:r>
          </w:p>
        </w:tc>
      </w:tr>
      <w:tr>
        <w:tc>
          <w:tcPr>
            <w:tcW w:type="dxa" w:w="4320"/>
          </w:tcPr>
          <w:p>
            <w:r>
              <w:t>1. Open registration page</w:t>
            </w:r>
          </w:p>
        </w:tc>
        <w:tc>
          <w:tcPr>
            <w:tcW w:type="dxa" w:w="4320"/>
          </w:tcPr>
          <w:p>
            <w:r>
              <w:t>1.1 Display registration form</w:t>
            </w:r>
          </w:p>
        </w:tc>
      </w:tr>
      <w:tr>
        <w:tc>
          <w:tcPr>
            <w:tcW w:type="dxa" w:w="4320"/>
          </w:tcPr>
          <w:p>
            <w:r>
              <w:t>2. Enter username, password, email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3. Submit registration form</w:t>
            </w:r>
          </w:p>
        </w:tc>
        <w:tc>
          <w:tcPr>
            <w:tcW w:type="dxa" w:w="4320"/>
          </w:tcPr>
          <w:p>
            <w:r>
              <w:t>3.1 Validate input</w:t>
              <w:br/>
              <w:t>3.2 Check for duplicate username/email</w:t>
              <w:br/>
              <w:t>3.3 If valid, create account</w:t>
              <w:br/>
              <w:t>3.4 Else, show error</w:t>
            </w:r>
          </w:p>
        </w:tc>
      </w:tr>
    </w:tbl>
    <w:p>
      <w:r>
        <w:t>**Alternative Course**:</w:t>
        <w:br/>
        <w:t>Duplicate username or invalid email format triggers error.</w:t>
      </w:r>
    </w:p>
    <w:p>
      <w:r>
        <w:t>**Postconditions**:</w:t>
        <w:br/>
        <w:t>New account is created if registration succeeds.</w:t>
      </w:r>
    </w:p>
    <w:p>
      <w:r>
        <w:t>---</w:t>
      </w:r>
    </w:p>
    <w:p>
      <w:pPr>
        <w:pStyle w:val="Heading2"/>
      </w:pPr>
      <w:r>
        <w:t>UC3: Search Music</w:t>
      </w:r>
    </w:p>
    <w:p>
      <w:r>
        <w:t>**Title**: Search Music</w:t>
      </w:r>
    </w:p>
    <w:p>
      <w:r>
        <w:t>**Identifier**: UC3</w:t>
      </w:r>
    </w:p>
    <w:p>
      <w:r>
        <w:t>**User Story**: As a user, I want to search for songs, albums, or playlists.</w:t>
      </w:r>
    </w:p>
    <w:p>
      <w:r>
        <w:t>**Input/Output**:</w:t>
        <w:br/>
        <w:t>- Input: Search keyword</w:t>
        <w:br/>
        <w:t>- Output: List of matching results</w:t>
      </w:r>
    </w:p>
    <w:p>
      <w:r>
        <w:t>**Preconditions**:</w:t>
        <w:br/>
        <w:t>User logged in.</w:t>
      </w:r>
    </w:p>
    <w:p>
      <w:r>
        <w:t>**Basic Course**: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Actor (User)</w:t>
            </w:r>
          </w:p>
        </w:tc>
        <w:tc>
          <w:tcPr>
            <w:tcW w:type="dxa" w:w="4320"/>
          </w:tcPr>
          <w:p>
            <w:r>
              <w:t>System</w:t>
            </w:r>
          </w:p>
        </w:tc>
      </w:tr>
      <w:tr>
        <w:tc>
          <w:tcPr>
            <w:tcW w:type="dxa" w:w="4320"/>
          </w:tcPr>
          <w:p>
            <w:r>
              <w:t>1. Enter search keyword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2. Submit search</w:t>
            </w:r>
          </w:p>
        </w:tc>
        <w:tc>
          <w:tcPr>
            <w:tcW w:type="dxa" w:w="4320"/>
          </w:tcPr>
          <w:p>
            <w:r>
              <w:t>2.1 Search database for matching items</w:t>
              <w:br/>
              <w:t>2.2 Display search results</w:t>
            </w:r>
          </w:p>
        </w:tc>
      </w:tr>
    </w:tbl>
    <w:p>
      <w:r>
        <w:t>**Alternative Course**:</w:t>
        <w:br/>
        <w:t>If no match, system shows 'No results found.'</w:t>
      </w:r>
    </w:p>
    <w:p>
      <w:r>
        <w:t>**Postconditions**:</w:t>
        <w:br/>
        <w:t>Display search results to the user.</w:t>
      </w:r>
    </w:p>
    <w:p>
      <w:r>
        <w:t>---</w:t>
      </w:r>
    </w:p>
    <w:p>
      <w:pPr>
        <w:pStyle w:val="Heading2"/>
      </w:pPr>
      <w:r>
        <w:t>UC4: Select Playlist/Album</w:t>
      </w:r>
    </w:p>
    <w:p>
      <w:r>
        <w:t>**Title**: Select Playlist/Album</w:t>
      </w:r>
    </w:p>
    <w:p>
      <w:r>
        <w:t>**Identifier**: UC4</w:t>
      </w:r>
    </w:p>
    <w:p>
      <w:r>
        <w:t>**User Story**: As a user, I want to select a playlist or album to view its content.</w:t>
      </w:r>
    </w:p>
    <w:p>
      <w:r>
        <w:t>**Input/Output**:</w:t>
        <w:br/>
        <w:t>- Input: Selected playlist/album</w:t>
        <w:br/>
        <w:t>- Output: List of songs in the playlist/album</w:t>
      </w:r>
    </w:p>
    <w:p>
      <w:r>
        <w:t>**Preconditions**:</w:t>
        <w:br/>
        <w:t>Playlists and albums exist.</w:t>
      </w:r>
    </w:p>
    <w:p>
      <w:r>
        <w:t>**Basic Course**: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Actor (User)</w:t>
            </w:r>
          </w:p>
        </w:tc>
        <w:tc>
          <w:tcPr>
            <w:tcW w:type="dxa" w:w="4320"/>
          </w:tcPr>
          <w:p>
            <w:r>
              <w:t>System</w:t>
            </w:r>
          </w:p>
        </w:tc>
      </w:tr>
      <w:tr>
        <w:tc>
          <w:tcPr>
            <w:tcW w:type="dxa" w:w="4320"/>
          </w:tcPr>
          <w:p>
            <w:r>
              <w:t>1. Click on a playlist or album</w:t>
            </w:r>
          </w:p>
        </w:tc>
        <w:tc>
          <w:tcPr>
            <w:tcW w:type="dxa" w:w="4320"/>
          </w:tcPr>
          <w:p>
            <w:r>
              <w:t>1.1 Retrieve content</w:t>
              <w:br/>
              <w:t>1.2 Display songs in the selected playlist/album</w:t>
            </w:r>
          </w:p>
        </w:tc>
      </w:tr>
    </w:tbl>
    <w:p>
      <w:r>
        <w:t>**Alternative Course**:</w:t>
        <w:br/>
        <w:t>If playlist/album is not available, system shows error.</w:t>
      </w:r>
    </w:p>
    <w:p>
      <w:r>
        <w:t>**Postconditions**:</w:t>
        <w:br/>
        <w:t>Playlist/album contents are shown.</w:t>
      </w:r>
    </w:p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